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2020军队文职教育学专业科目中国古代教育著作整理</w:t>
      </w:r>
      <w:r>
        <w:br/>
      </w:r>
      <w:r>
        <w:t xml:space="preserve">      　　【导读】华图</w:t>
      </w:r>
      <w:r>
        <w:t>军队文职考试频道</w:t>
      </w:r>
      <w:r>
        <w:t>同步华图教育发布：</w:t>
      </w:r>
      <w:r>
        <w:t>2020军队文职教育学专业科目中国古代教育著作整理</w:t>
      </w:r>
      <w:r>
        <w:t>,详细信息请阅读下文!欢迎加入军队文职考试交流群:539158110,更多军队考试详情，</w:t>
      </w:r>
      <w:r>
        <w:t xml:space="preserve">【军队文职考试频道】 </w:t>
      </w:r>
      <w:r>
        <w:br/>
      </w:r>
      <w:r>
        <w:br/>
      </w:r>
      <w:r>
        <w:t>中国古代教育著作整理</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2020军队文职教育学专业科目中国古代各个时期的典型的教育机构</w:t>
      </w:r>
      <w:r>
        <w:br/>
      </w:r>
      <w:r>
        <w:t xml:space="preserve">      　　【导读】华图</w:t>
      </w:r>
      <w:r>
        <w:t>军队文职考试频道</w:t>
      </w:r>
      <w:r>
        <w:t>同步华图教育发布：</w:t>
      </w:r>
      <w:r>
        <w:t>2020军队文职教育学专业科目中国古代各个时期的典型的教育机构</w:t>
      </w:r>
      <w:r>
        <w:t>,详细信息请阅读下文!欢迎加入军队文职考试交流群:539158110,更多军队考试详情，</w:t>
      </w:r>
      <w:r>
        <w:t xml:space="preserve">【军队文职考试频道】 </w:t>
      </w:r>
      <w:r>
        <w:br/>
      </w:r>
      <w:r>
        <w:br/>
      </w:r>
      <w:r>
        <w:t>中国古代各个时期的典型的教育机构</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2020军队文职教育学专业科目西方著名教育著作梳理</w:t>
      </w:r>
      <w:r>
        <w:br/>
      </w:r>
      <w:r>
        <w:t xml:space="preserve">      　　【导读】华图</w:t>
      </w:r>
      <w:r>
        <w:t>军队文职考试频道</w:t>
      </w:r>
      <w:r>
        <w:t>同步华图教育发布：</w:t>
      </w:r>
      <w:r>
        <w:t>2020军队文职教育学专业科目西方著名教育著作梳理</w:t>
      </w:r>
      <w:r>
        <w:t>,详细信息请阅读下文!欢迎加入军队文职考试交流群:539158110,更多军队考试详情，</w:t>
      </w:r>
      <w:r>
        <w:t xml:space="preserve">【军队文职考试频道】 </w:t>
      </w:r>
      <w:r>
        <w:br/>
      </w:r>
      <w:r>
        <w:br/>
      </w:r>
      <w:r>
        <w:t>西方著名教育著作梳理</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2020军队文职教育学专业科目西方现代教育思潮要点梳理</w:t>
      </w:r>
      <w:r>
        <w:br/>
      </w:r>
      <w:r>
        <w:t xml:space="preserve">      　　【导读】华图</w:t>
      </w:r>
      <w:r>
        <w:t>军队文职考试频道</w:t>
      </w:r>
      <w:r>
        <w:t>同步华图教育发布：</w:t>
      </w:r>
      <w:r>
        <w:t>2020军队文职教育学专业科目西方现代教育思潮要点梳理</w:t>
      </w:r>
      <w:r>
        <w:t>,详细信息请阅读下文!欢迎加入军队文职考试交流群:539158110,更多军队考试详情，</w:t>
      </w:r>
      <w:r>
        <w:t xml:space="preserve">【军队文职考试频道】 </w:t>
      </w:r>
      <w:r>
        <w:br/>
      </w:r>
      <w:r>
        <w:br/>
      </w:r>
      <w:r>
        <w:t>西方现代教育思潮要点梳理</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2020军队文职教育学专业科目西方近现代著名教育文件梳理</w:t>
      </w:r>
      <w:r>
        <w:br/>
      </w:r>
      <w:r>
        <w:t xml:space="preserve">      　　【导读】华图</w:t>
      </w:r>
      <w:r>
        <w:t>军队文职考试频道</w:t>
      </w:r>
      <w:r>
        <w:t>同步华图教育发布：</w:t>
      </w:r>
      <w:r>
        <w:t>2020军队文职教育学专业科目西方近现代著名教育文件梳理</w:t>
      </w:r>
      <w:r>
        <w:t>,详细信息请阅读下文!欢迎加入军队文职考试交流群:539158110,更多军队考试详情，</w:t>
      </w:r>
      <w:r>
        <w:t xml:space="preserve">【军队文职考试频道】 </w:t>
      </w:r>
      <w:r>
        <w:br/>
      </w:r>
      <w:r>
        <w:br/>
      </w:r>
      <w:r>
        <w:t>西方近现代著名教育文件梳理</w:t>
      </w:r>
      <w:r>
        <w:br/>
      </w:r>
      <w:r>
        <w:br/>
        <w:br/>
        <w:tab/>
        <w:t>在教育类部队文职考试中，我们经常会遇到很多教育类相关文件，图图在这里按照国家对这些文件整理了一番，以帮助大家更好的认清和记住这些文件，进而在考试中迅速选择正确答案，赢得高分。</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