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中国古代各时期的典型教育机构</w:t>
      </w:r>
      <w:r>
        <w:br/>
      </w:r>
      <w:r>
        <w:t xml:space="preserve">      　　【导读】华图</w:t>
      </w:r>
      <w:r>
        <w:t>军队文职考试频道</w:t>
      </w:r>
      <w:r>
        <w:t>同步华图教育发布：</w:t>
      </w:r>
      <w:r>
        <w:t>2020贵州省军队文职 中国古代各时期的典型教育机构</w:t>
      </w:r>
      <w:r>
        <w:t>,详细信息请阅读下文!欢迎加入军队文职考试交流群:539158110,更多军队考试详情，</w:t>
      </w:r>
      <w:r>
        <w:t xml:space="preserve">【军队文职考试频道】 </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br/>
        <w:tab/>
        <w:t>五、秦朝</w:t>
      </w:r>
      <w:r>
        <w:br/>
      </w:r>
      <w:r>
        <w:br/>
        <w:br/>
        <w:tab/>
        <w:t>官学</w:t>
      </w:r>
      <w:r>
        <w:br/>
      </w:r>
      <w:r>
        <w:br/>
        <w:br/>
        <w:tab/>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r>
        <w:br/>
      </w:r>
      <w:r>
        <w:br/>
        <w:br/>
        <w:tab/>
        <w:t>六、汉朝</w:t>
      </w:r>
      <w:r>
        <w:br/>
      </w:r>
      <w:r>
        <w:br/>
        <w:br/>
        <w:tab/>
        <w:t>官学：太学、鸿都门学、宫邸学、郡国学</w:t>
      </w:r>
      <w:r>
        <w:br/>
      </w:r>
      <w:r>
        <w:br/>
        <w:br/>
        <w:tab/>
        <w:t>私学：书馆、经馆</w:t>
      </w:r>
      <w:r>
        <w:br/>
      </w:r>
      <w:r>
        <w:br/>
        <w:br/>
        <w:tab/>
        <w:t>(一)官学</w:t>
      </w:r>
      <w:r>
        <w:br/>
      </w:r>
      <w:r>
        <w:br/>
        <w:br/>
        <w:tab/>
        <w:t>1.中央官学</w:t>
      </w:r>
      <w:r>
        <w:br/>
      </w:r>
      <w:r>
        <w:br/>
        <w:br/>
        <w:tab/>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r>
        <w:br/>
      </w:r>
      <w:r>
        <w:br/>
        <w:br/>
        <w:tab/>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r>
        <w:br/>
      </w:r>
      <w:r>
        <w:br/>
        <w:br/>
        <w:tab/>
        <w:t>汉朝的宫邸学可以分为两种：一是政府专为皇室及贵族子弟创办的贵胄学校。</w:t>
      </w:r>
      <w:r>
        <w:br/>
      </w:r>
      <w:r>
        <w:br/>
        <w:br/>
        <w:tab/>
        <w:t>2.地方官学</w:t>
      </w:r>
      <w:r>
        <w:br/>
      </w:r>
      <w:r>
        <w:br/>
        <w:br/>
        <w:tab/>
        <w:t>汉朝除了在中央设立官学外，还在地方设立官学。郡国是最大的地方行政单位，地方官学又称为郡国学校。</w:t>
      </w:r>
      <w:r>
        <w:br/>
      </w:r>
      <w:r>
        <w:br/>
        <w:br/>
        <w:tab/>
        <w:t>(二)私学</w:t>
      </w:r>
      <w:r>
        <w:br/>
      </w:r>
      <w:r>
        <w:br/>
        <w:br/>
        <w:tab/>
        <w:t>汉朝私学按其程度可分为书馆和经馆两类。</w:t>
      </w:r>
      <w:r>
        <w:br/>
      </w:r>
      <w:r>
        <w:br/>
        <w:br/>
        <w:tab/>
        <w:t>书馆又称书舍，由于官学中除宫廷学校教育皇亲贵戚子弟之外，缺乏初等教育的设置，所以汉朝蒙学阶段的教育多依靠私学。书馆前期主要是从事识字和书法教育，后期则开始接触儒学基础内容。</w:t>
      </w:r>
      <w:r>
        <w:br/>
      </w:r>
      <w:r>
        <w:br/>
        <w:br/>
        <w:tab/>
        <w:t>经馆是较书馆高一级的私学，实际是一些著名学者聚徒讲学的场所，其中程度较高的可与太学相比。经馆又称精舍或精庐等。</w:t>
      </w:r>
      <w:r>
        <w:br/>
      </w:r>
      <w:r>
        <w:br/>
        <w:br/>
        <w:tab/>
        <w:t>七、南北朝</w:t>
      </w:r>
      <w:r>
        <w:br/>
      </w:r>
      <w:r>
        <w:br/>
        <w:br/>
        <w:tab/>
        <w:t>官学：律学、算学、医学、郡国学、儒学馆、玄素学馆、史学馆、文学馆</w:t>
      </w:r>
      <w:r>
        <w:br/>
      </w:r>
      <w:r>
        <w:br/>
        <w:br/>
        <w:tab/>
        <w:t>私学：名儒聚徒讲学</w:t>
      </w:r>
      <w:r>
        <w:br/>
      </w:r>
      <w:r>
        <w:br/>
        <w:br/>
        <w:tab/>
        <w:t>(一)官学</w:t>
      </w:r>
      <w:r>
        <w:br/>
      </w:r>
      <w:r>
        <w:br/>
        <w:br/>
        <w:tab/>
        <w:t>1.中央官学</w:t>
      </w:r>
      <w:r>
        <w:br/>
      </w:r>
      <w:r>
        <w:br/>
        <w:br/>
        <w:tab/>
        <w:t>南朝兴建太学较有起色是在宋文帝元嘉十五年的时候。这时征庐山处士雷次宗到京师开儒学馆于北郊鸡笼山，第二年又命令何尚之立“玄素学”，何承天立“史学”，谢元立“文学”。共为四个学馆。</w:t>
      </w:r>
      <w:r>
        <w:br/>
      </w:r>
      <w:r>
        <w:br/>
        <w:br/>
        <w:tab/>
        <w:t>北魏在中央官学中设有律学和算学，是一个重要的发展。此外，医学也设有太医博士及助教。所有这些对于隋唐专科学校的发展有着直接的影响。</w:t>
      </w:r>
      <w:r>
        <w:br/>
      </w:r>
      <w:r>
        <w:br/>
        <w:br/>
        <w:tab/>
        <w:t>2.地方官学</w:t>
      </w:r>
      <w:r>
        <w:br/>
      </w:r>
      <w:r>
        <w:br/>
        <w:br/>
        <w:tab/>
        <w:t>在地方普遍建立郡国学校制度是北魏所首创。</w:t>
      </w:r>
      <w:r>
        <w:br/>
      </w:r>
      <w:r>
        <w:br/>
        <w:br/>
        <w:tab/>
        <w:t>(二)私学</w:t>
      </w:r>
      <w:r>
        <w:br/>
      </w:r>
      <w:r>
        <w:br/>
        <w:br/>
        <w:tab/>
        <w:t>在私人教育中，儒学仍占着重要地位。名儒聚徒讲学是私学的重要方面。</w:t>
      </w:r>
      <w:r>
        <w:br/>
      </w:r>
      <w:r>
        <w:br/>
        <w:br/>
        <w:tab/>
        <w:t>八、隋唐</w:t>
      </w:r>
      <w:r>
        <w:br/>
      </w:r>
      <w:r>
        <w:br/>
        <w:br/>
        <w:tab/>
        <w:t>官学：六学二馆</w:t>
      </w:r>
      <w:r>
        <w:br/>
      </w:r>
      <w:r>
        <w:br/>
        <w:br/>
        <w:tab/>
        <w:t>私学：名儒聚徒讲学</w:t>
      </w:r>
      <w:r>
        <w:br/>
      </w:r>
      <w:r>
        <w:br/>
        <w:br/>
        <w:tab/>
        <w:t>(一)官学</w:t>
      </w:r>
      <w:r>
        <w:br/>
      </w:r>
      <w:r>
        <w:br/>
        <w:br/>
        <w:tab/>
        <w:t>1.中央官学</w:t>
      </w:r>
      <w:r>
        <w:br/>
      </w:r>
      <w:r>
        <w:br/>
        <w:br/>
        <w:tab/>
        <w:t>从教育管理体制而言，中央加强了对教育的领导，成立了专门负责管理教育事业的政府机构——国子监，国子监具有双重性质，既是大学，又是教育行政管理机构。</w:t>
      </w:r>
      <w:r>
        <w:br/>
      </w:r>
      <w:r>
        <w:br/>
        <w:br/>
        <w:tab/>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r>
        <w:br/>
      </w:r>
      <w:r>
        <w:br/>
        <w:br/>
        <w:tab/>
        <w:t>2.地方官学</w:t>
      </w:r>
      <w:r>
        <w:br/>
      </w:r>
      <w:r>
        <w:br/>
        <w:br/>
        <w:tab/>
        <w:t>各府有府学，各州有州学，各县有县学，县内又分市学和镇学，所有府州县市各学校同属直系，由长史掌管，各府市另有医学谓之旁系。</w:t>
      </w:r>
      <w:r>
        <w:br/>
      </w:r>
      <w:r>
        <w:br/>
        <w:br/>
        <w:tab/>
        <w:t>(二)私学</w:t>
      </w:r>
      <w:r>
        <w:br/>
      </w:r>
      <w:r>
        <w:br/>
        <w:br/>
        <w:tab/>
        <w:t>唐时，私学很发达，当时名师大儒，也聚徒讲学，传授经业，如韩愈、柳宗元等，史书上均有记载。官学发展并未妨碍私学发展，二者相互补充，相互影响，共同构成唐代的封建教育体系。</w:t>
      </w:r>
      <w:r>
        <w:br/>
      </w:r>
      <w:r>
        <w:br/>
        <w:br/>
        <w:tab/>
        <w:t>九、宋元</w:t>
      </w:r>
      <w:r>
        <w:br/>
      </w:r>
      <w:r>
        <w:br/>
        <w:br/>
        <w:tab/>
        <w:t>官学：国子学、太学、辟雍、小学、四门学、广文馆、专科学校、贵胄学校、地方官学</w:t>
      </w:r>
      <w:r>
        <w:br/>
      </w:r>
      <w:r>
        <w:br/>
        <w:br/>
        <w:tab/>
        <w:t>私学：仍存</w:t>
      </w:r>
      <w:r>
        <w:br/>
      </w:r>
      <w:r>
        <w:br/>
        <w:br/>
        <w:tab/>
        <w:t>书院：白鹿洞、岳麓、应天府、嵩阳、石鼓、茅山、丽泽、象山</w:t>
      </w:r>
      <w:r>
        <w:br/>
      </w:r>
      <w:r>
        <w:br/>
        <w:br/>
        <w:tab/>
        <w:t>(一)官学</w:t>
      </w:r>
      <w:r>
        <w:br/>
      </w:r>
      <w:r>
        <w:br/>
        <w:br/>
        <w:tab/>
        <w:t>1.中央官学</w:t>
      </w:r>
      <w:r>
        <w:br/>
      </w:r>
      <w:r>
        <w:br/>
        <w:br/>
        <w:tab/>
        <w:t>国子学亦称国子监，它既是宋朝最高教育管理机构，又是最高学府。国子学招收“京朝七品以上子孙”为学生，称国子生。</w:t>
      </w:r>
      <w:r>
        <w:br/>
      </w:r>
      <w:r>
        <w:br/>
        <w:br/>
        <w:tab/>
        <w:t>太学是宋朝兴学育才的重点，也是中央官学的核心。</w:t>
      </w:r>
      <w:r>
        <w:br/>
      </w:r>
      <w:r>
        <w:br/>
        <w:br/>
        <w:tab/>
        <w:t>辟雍是太学的分校，始建于崇宁元年。当时蔡京主持“崇宁兴学”，各地州学每三年一次向太学选送学生，为了安置这些新生，于开封南郊新建辟雍，“外圆内方，为屋千百七十二”，并将原太学外含也合并于此。</w:t>
      </w:r>
      <w:r>
        <w:br/>
      </w:r>
      <w:r>
        <w:br/>
        <w:br/>
        <w:tab/>
        <w:t>小学招收8岁至12岁儿童入学，创办于宋哲宗时期。</w:t>
      </w:r>
      <w:r>
        <w:br/>
      </w:r>
      <w:r>
        <w:br/>
        <w:br/>
        <w:tab/>
        <w:t>四门学、广文馆都是为士子准备参加科举考试而设立的预备学校。</w:t>
      </w:r>
      <w:r>
        <w:br/>
      </w:r>
      <w:r>
        <w:br/>
        <w:br/>
        <w:tab/>
        <w:t>宋朝的专科学校有六所：武学、律学、医学、算学、书学、画学。</w:t>
      </w:r>
      <w:r>
        <w:br/>
      </w:r>
      <w:r>
        <w:br/>
        <w:br/>
        <w:tab/>
        <w:t>武学是宋朝最早设立的专科学校。</w:t>
      </w:r>
      <w:r>
        <w:br/>
      </w:r>
      <w:r>
        <w:br/>
        <w:br/>
        <w:tab/>
        <w:t>贵胄学校是宋朝专为教育宗室子孙而设立的贵胄学校主要有四：资善堂、宗学、诸王宫学和内小学。</w:t>
      </w:r>
      <w:r>
        <w:br/>
      </w:r>
      <w:r>
        <w:br/>
        <w:br/>
        <w:tab/>
        <w:t>2.地方官学</w:t>
      </w:r>
      <w:r>
        <w:br/>
      </w:r>
      <w:r>
        <w:br/>
        <w:br/>
        <w:tab/>
        <w:t>仍照唐制按地方行政区域建学。宋地方行政分路、州(府、军、监)及县三级，州以下设置教授儒经的学校。辽、金仿宋建有府学、州学及县学。元地方行政分路、府、州、县四级。各级均设置教授四书五经的儒学，内附设小学。</w:t>
      </w:r>
      <w:r>
        <w:br/>
      </w:r>
      <w:r>
        <w:br/>
        <w:br/>
        <w:tab/>
        <w:t>(二)书院</w:t>
      </w:r>
      <w:r>
        <w:br/>
      </w:r>
      <w:r>
        <w:br/>
        <w:br/>
        <w:tab/>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r>
        <w:br/>
      </w:r>
      <w:r>
        <w:br/>
        <w:br/>
        <w:tab/>
        <w:t>十、明朝</w:t>
      </w:r>
      <w:r>
        <w:br/>
      </w:r>
      <w:r>
        <w:br/>
        <w:br/>
        <w:tab/>
        <w:t>官学：国子监、宗学、武学、儒学、专门学校、社学</w:t>
      </w:r>
      <w:r>
        <w:br/>
      </w:r>
      <w:r>
        <w:br/>
        <w:br/>
        <w:tab/>
        <w:t>私学：仍存</w:t>
      </w:r>
      <w:r>
        <w:br/>
      </w:r>
      <w:r>
        <w:br/>
        <w:br/>
        <w:tab/>
        <w:t>书院：东林书院</w:t>
      </w:r>
      <w:r>
        <w:br/>
      </w:r>
      <w:r>
        <w:br/>
        <w:br/>
        <w:tab/>
        <w:t>(一)官学</w:t>
      </w:r>
      <w:r>
        <w:br/>
      </w:r>
      <w:r>
        <w:br/>
        <w:br/>
        <w:tab/>
        <w:t>1.中央官学</w:t>
      </w:r>
      <w:r>
        <w:br/>
      </w:r>
      <w:r>
        <w:br/>
        <w:br/>
        <w:tab/>
        <w:t>国子监：有南北之分，南京国子监和北京国子监，并以北京国子监为京师国子监。</w:t>
      </w:r>
      <w:r>
        <w:br/>
      </w:r>
      <w:r>
        <w:br/>
        <w:br/>
        <w:tab/>
        <w:t>其他中央官学：宗学，专为贵族子弟设立的贵胄学校;武学，正统六年，设京卫武学。</w:t>
      </w:r>
      <w:r>
        <w:br/>
      </w:r>
      <w:r>
        <w:br/>
        <w:br/>
        <w:tab/>
        <w:t>2.地方官学</w:t>
      </w:r>
      <w:r>
        <w:br/>
      </w:r>
      <w:r>
        <w:br/>
        <w:br/>
        <w:tab/>
        <w:t>儒学、专门学校、社学。</w:t>
      </w:r>
      <w:r>
        <w:br/>
      </w:r>
      <w:r>
        <w:br/>
        <w:br/>
        <w:tab/>
        <w:t>(二)书院</w:t>
      </w:r>
      <w:r>
        <w:br/>
      </w:r>
      <w:r>
        <w:br/>
        <w:br/>
        <w:tab/>
        <w:t>明代书院的发展大致分为两大阶段：第一阶段为明朝建立后大约140余年时期，书院处于沉寂状态，书院数量很少;第二阶段为明中叶以后，书院兴盛。明代中影响最大的是东林书院。</w:t>
      </w:r>
      <w:r>
        <w:br/>
      </w:r>
      <w:r>
        <w:br/>
        <w:br/>
        <w:tab/>
        <w:t>十一、清朝</w:t>
      </w:r>
      <w:r>
        <w:br/>
      </w:r>
      <w:r>
        <w:br/>
        <w:br/>
        <w:tab/>
        <w:t>官学：国子监、贵族学校、学馆、地方官学</w:t>
      </w:r>
      <w:r>
        <w:br/>
      </w:r>
      <w:r>
        <w:br/>
        <w:br/>
        <w:tab/>
        <w:t>私学：仍存</w:t>
      </w:r>
      <w:r>
        <w:br/>
      </w:r>
      <w:r>
        <w:br/>
        <w:br/>
        <w:tab/>
        <w:t>书院：诂经精舍和学海堂</w:t>
      </w:r>
      <w:r>
        <w:br/>
      </w:r>
      <w:r>
        <w:br/>
        <w:br/>
        <w:tab/>
        <w:t>(一)官学</w:t>
      </w:r>
      <w:r>
        <w:br/>
      </w:r>
      <w:r>
        <w:br/>
        <w:br/>
        <w:tab/>
        <w:t>1.中央官学</w:t>
      </w:r>
      <w:r>
        <w:br/>
      </w:r>
      <w:r>
        <w:br/>
        <w:br/>
        <w:tab/>
        <w:t>国子监：清代在中央设立国子监管理全国教育。</w:t>
      </w:r>
      <w:r>
        <w:br/>
      </w:r>
      <w:r>
        <w:br/>
        <w:br/>
        <w:tab/>
        <w:t>贵族学校：除国子监外，京城内为贵族功臣子弟设立学校，名目繁多，有宗学、觉罗学、旗学等。</w:t>
      </w:r>
      <w:r>
        <w:br/>
      </w:r>
      <w:r>
        <w:br/>
        <w:br/>
        <w:tab/>
        <w:t>学馆：算学馆、俄罗斯学馆等</w:t>
      </w:r>
      <w:r>
        <w:br/>
      </w:r>
      <w:r>
        <w:br/>
        <w:br/>
        <w:tab/>
        <w:t>2.地方官学</w:t>
      </w:r>
      <w:r>
        <w:br/>
      </w:r>
      <w:r>
        <w:br/>
        <w:br/>
        <w:tab/>
        <w:t>地方官学基本沿袭明制。依其地方区划设有府学、州学、县学，统称为“儒学”，各地均设专职学官，管理地方儒学。并于乡间置社学。另外还有地方的特殊学校，如商学、卫学、土司学等。</w:t>
      </w:r>
      <w:r>
        <w:br/>
      </w:r>
      <w:r>
        <w:br/>
        <w:br/>
        <w:tab/>
        <w:t>(二)书院</w:t>
      </w:r>
      <w:r>
        <w:br/>
      </w:r>
      <w:r>
        <w:br/>
        <w:br/>
        <w:tab/>
        <w:t>清朝书院的类型按其讲学的内容来划分，大体上可以分为以下四类：</w:t>
      </w:r>
      <w:r>
        <w:br/>
      </w:r>
      <w:r>
        <w:br/>
        <w:br/>
        <w:tab/>
        <w:t>1.求理学为主的书院，如清初大儒李颙讲学的关中书院。</w:t>
      </w:r>
      <w:r>
        <w:br/>
      </w:r>
      <w:r>
        <w:br/>
        <w:br/>
        <w:tab/>
        <w:t>2.以学习制艺(八股文)为主的书院。这类书院办学的主要目的是为了应科举。</w:t>
      </w:r>
      <w:r>
        <w:br/>
      </w:r>
      <w:r>
        <w:br/>
        <w:br/>
        <w:tab/>
        <w:t>3.以学习“经世致用”之学为主，反对学习理学和帖括的书院，如颜元主持的漳南书院。</w:t>
      </w:r>
      <w:r>
        <w:br/>
      </w:r>
      <w:r>
        <w:br/>
        <w:br/>
        <w:tab/>
        <w:t>4.以博习经史词章为主的书院，这类书院倡导于清初，兴盛于清中叶，至清末还有余风。</w:t>
      </w:r>
      <w:r>
        <w:br/>
      </w:r>
      <w:r>
        <w:br/>
        <w:br/>
        <w:tab/>
        <w:t>书院的典型代表是诂经精舍、学海堂。诂经精舍、学海堂由清后期阮元在任浙江巡抚和两广总督时，先后办于杭州西湖孤山和广州越秀山，以追求汉代考据学说为宗旨，延续至20世纪初。</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中国古代教育著作整理</w:t>
      </w:r>
      <w:r>
        <w:br/>
      </w:r>
      <w:r>
        <w:t xml:space="preserve">      　　【导读】华图</w:t>
      </w:r>
      <w:r>
        <w:t>军队文职考试频道</w:t>
      </w:r>
      <w:r>
        <w:t>同步华图教育发布：</w:t>
      </w:r>
      <w:r>
        <w:t>2020贵州省军队文职 中国古代教育著作整理</w:t>
      </w:r>
      <w:r>
        <w:t>,详细信息请阅读下文!欢迎加入军队文职考试交流群:539158110,更多军队考试详情，</w:t>
      </w:r>
      <w:r>
        <w:t xml:space="preserve">【军队文职考试频道】 </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br/>
        <w:tab/>
        <w:t>《大学》：《礼记》中的一部，所以亦称《大学》为《礼部大学》。《大学》主要内容和思想：讲修身、养性、齐家、治 国、平天下的理论。“大学”即大人之学，亦为未来之君主、栋梁领导天下的必修之学。南宋朱熹把《礼记》与《论语》、《孟子》、《中庸》合称为“四书”。其中心思想是提出了大学教育的“三纲领”“八条目”。</w:t>
      </w:r>
      <w:r>
        <w:br/>
      </w:r>
      <w:r>
        <w:br/>
        <w:br/>
        <w:tab/>
        <w:t>《急就篇》：汉元帝时门令史游所编，流传至今的有214个单字(据考订，其中218字为东汉人所加)主要进行识字教育，也传授一些常识。</w:t>
      </w:r>
      <w:r>
        <w:br/>
      </w:r>
      <w:r>
        <w:br/>
        <w:br/>
        <w:tab/>
        <w:t>《对贤良策》：董仲舒著，为适应汉武帝的政治需要，在贤良策中提出三大文教政策，想以政治手段，借国家力量，推行其教育主张。第一，兴设学校“养士”，改革选士制度。第二，兴教化，正万民。第三，独尊儒术，罢黜百家，以统治思想。</w:t>
      </w:r>
      <w:r>
        <w:br/>
      </w:r>
      <w:r>
        <w:br/>
        <w:br/>
        <w:tab/>
        <w:t>《论衡》：王充的代表作。</w:t>
      </w:r>
      <w:r>
        <w:br/>
      </w:r>
      <w:r>
        <w:br/>
        <w:br/>
        <w:tab/>
        <w:t>《傅子》：傅玄著，傅玄论教育的文字很多，多集中在太始初年的上疏中和《傅子》一书中。他的教育思想十分丰富，在中国教育思想史理应占有重要的位置。</w:t>
      </w:r>
      <w:r>
        <w:br/>
      </w:r>
      <w:r>
        <w:br/>
        <w:br/>
        <w:tab/>
        <w:t>《颜氏家训》：颜之推著，他从世族地主的立场出发，为保持自己家族的传统与地位，他根据自己的经历和体验，写出了我国封建社会第一部系统完整的家庭教科书—《颜氏家训》用以训诫其子孙。《颜氏家训》是汉民族历史上第一部内容丰富，体系宏大的家训，也是一部学术著作。</w:t>
      </w:r>
      <w:r>
        <w:br/>
      </w:r>
      <w:r>
        <w:br/>
        <w:br/>
        <w:tab/>
        <w:t>《五经正义》：唐太宗时颁行，目的是为了统一经学。</w:t>
      </w:r>
      <w:r>
        <w:br/>
      </w:r>
      <w:r>
        <w:br/>
        <w:br/>
        <w:tab/>
        <w:t>《师说》：韩愈著，提倡尊师重道。《师说》是我国古代第一篇集中论述教师问题的文章，强调教师任务在于：“师者，所以传道受业解惑也。”</w:t>
      </w:r>
      <w:r>
        <w:br/>
      </w:r>
      <w:r>
        <w:br/>
        <w:br/>
        <w:tab/>
        <w:t>《百家姓》《三字经》《千字文》：蒙学通用的识字系列教材。</w:t>
      </w:r>
      <w:r>
        <w:br/>
      </w:r>
      <w:r>
        <w:br/>
        <w:br/>
        <w:tab/>
        <w:t>《三经新义》：为了统一思想，宋神宗下诏设置经义局，训释儒家三部经书：《诗经》、《尚书》和《周礼》，命王安石主持，吕惠卿和王安石儿子王雾同修撰。</w:t>
      </w:r>
      <w:r>
        <w:br/>
      </w:r>
      <w:r>
        <w:br/>
        <w:br/>
        <w:tab/>
        <w:t>《白鹿洞书院揭示》《四书章句集注》《童蒙须知》：朱熹著。</w:t>
      </w:r>
      <w:r>
        <w:br/>
      </w:r>
      <w:r>
        <w:br/>
        <w:br/>
        <w:tab/>
        <w:t>《四书章句集注》：朱熹著。刊印后很快便风行天下，元朝规定科举考试以《四书集注》取士，从此《四书》成为科举出题和答题的重要依据，成为各级学校必读的教科书，影响中国封建社会后期的教育长达数百年之久。</w:t>
      </w:r>
      <w:r>
        <w:br/>
      </w:r>
      <w:r>
        <w:br/>
        <w:br/>
        <w:tab/>
        <w:t>《传习录》《大学问》：王阳明著。我国明代中叶一位主观唯心主义思想家、教育家，字伯安，浙江余姚人，号阳明。后世称为阳明先生。集成和发扬了陆九渊的学说，提出心即理、致良知、知行合一的命题，创立与程朱理学大相径庭的“阳明学派”。</w:t>
      </w:r>
      <w:r>
        <w:br/>
      </w:r>
      <w:r>
        <w:br/>
        <w:br/>
        <w:tab/>
        <w:t>《明夷待访录》：黄宗羲著。17世纪伟大的启蒙思想家和杰出的史学家。他的名著《明夷待访录》中专门列出《学校》一章。他认为学校中也要析讲时事时政，要明是非之理，也要对政府行为有所监督。认为学校的领导(“学官”)需要有较大的权力。学校也应广开言路，成为舆论场所。(公其非是于学校)这种学校议政，参与是非判断，言论倡民主的观点在当时非常新颖。</w:t>
      </w:r>
      <w:r>
        <w:br/>
      </w:r>
      <w:r>
        <w:br/>
        <w:br/>
        <w:tab/>
        <w:t>《船山先生文集》：王夫之著。王夫之(1619-1692年)，我国古典唯物主义代表人物。号“船山先生”。</w:t>
      </w:r>
      <w:r>
        <w:br/>
      </w:r>
      <w:r>
        <w:br/>
        <w:br/>
        <w:tab/>
        <w:t>各位备考文职的小伙伴，你都记住了吗?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中国近现代教育著作梳理</w:t>
      </w:r>
      <w:r>
        <w:br/>
      </w:r>
      <w:r>
        <w:t xml:space="preserve">      　　【导读】华图</w:t>
      </w:r>
      <w:r>
        <w:t>军队文职考试频道</w:t>
      </w:r>
      <w:r>
        <w:t>同步华图教育发布：</w:t>
      </w:r>
      <w:r>
        <w:t>2020贵州省军队文职 中国近现代教育著作梳理</w:t>
      </w:r>
      <w:r>
        <w:t>,详细信息请阅读下文!欢迎加入军队文职考试交流群:539158110,更多军队考试详情，</w:t>
      </w:r>
      <w:r>
        <w:t xml:space="preserve">【军队文职考试频道】 </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br/>
        <w:tab/>
        <w:t>《新教育大纲》《教育史ABC》：杨贤江著。他是中国近现代教育史上第一个比较系统地运用马克思主义基本原理阐述教育问题的教育家，是中国马克思主义教育理论的奠基人，他于1928年撰成的《教育史ABC》是第一部用历史唯物主义分析世界教育历史的著作，1930所撰写的《新教育大纲》是中国教育史上第一本马克思主义教育理论著作。</w:t>
      </w:r>
      <w:r>
        <w:br/>
      </w:r>
      <w:r>
        <w:br/>
        <w:br/>
        <w:tab/>
        <w:t>《学校教育采用实用主义之商榷》：黄炎培著。职业教育思潮倡导者和代表人物是黄炎培。早在1913年他就发表《学校教育采用实用主义之商榷》，提倡教育与学生生活、学校与社会实际相联系。他认为：“人类一切问题的中心，是生活。”1917年发起中华职业教育社，又创办中华职业学校，探索职业教育，逐渐形成其完整的职业教育思想。</w:t>
      </w:r>
      <w:r>
        <w:br/>
      </w:r>
      <w:r>
        <w:br/>
        <w:br/>
        <w:tab/>
        <w:t>《活教育》：陈鹤琴创办。陈鹤琴是中国近代学前教育理论和实践的开拓者，他创办了中国第一所实验幼稚园——鼓楼幼稚园。进行中国化、科学化幼儿园实验，总结并形成了系统的、有民族特色的学前教育思想。1940年，在江西开展“活教育”实验。1941年创办《活教育》杂志，标志着“活教育”理论的形成和“活教育”运动的开始。</w:t>
      </w:r>
      <w:r>
        <w:br/>
      </w:r>
      <w:r>
        <w:br/>
        <w:br/>
        <w:tab/>
        <w:t>这些考点，你都记住了吗?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2020军队文职教育学专业科目中国近现代教育著作梳理</w:t>
      </w:r>
      <w:r>
        <w:br/>
      </w:r>
      <w:r>
        <w:t xml:space="preserve">      　　【导读】华图</w:t>
      </w:r>
      <w:r>
        <w:t>军队文职考试频道</w:t>
      </w:r>
      <w:r>
        <w:t>同步华图教育发布：</w:t>
      </w:r>
      <w:r>
        <w:t>2020军队文职教育学专业科目中国近现代教育著作梳理</w:t>
      </w:r>
      <w:r>
        <w:t>,详细信息请阅读下文!欢迎加入军队文职考试交流群:539158110,更多军队考试详情，</w:t>
      </w:r>
      <w:r>
        <w:t xml:space="preserve">【军队文职考试频道】 </w:t>
      </w:r>
      <w:r>
        <w:br/>
      </w:r>
      <w:r>
        <w:br/>
      </w:r>
      <w:r>
        <w:t>中国近现代教育著作梳理</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r>
      <w:r>
        <w:t>（编辑：bironghui）</w:t>
      </w:r>
      <w:r>
        <w:br/>
      </w:r>
      <w:r>
        <w:br/>
      </w:r>
      <w:r>
        <w:br/>
      </w:r>
      <w:r>
        <w:t xml:space="preserve">共2页: </w:t>
      </w:r>
      <w:r>
        <w:t>上一页</w:t>
      </w:r>
      <w:r>
        <w:t>1</w:t>
      </w:r>
      <w:r>
        <w:t>2</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